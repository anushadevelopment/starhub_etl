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8049F" w14:textId="1E6445CD" w:rsidR="000E593F" w:rsidRPr="00BB4283" w:rsidRDefault="00000000">
      <w:pPr>
        <w:pStyle w:val="Title"/>
        <w:rPr>
          <w:color w:val="auto"/>
          <w:sz w:val="36"/>
          <w:szCs w:val="36"/>
        </w:rPr>
      </w:pPr>
      <w:r w:rsidRPr="00BB4283">
        <w:rPr>
          <w:color w:val="auto"/>
          <w:sz w:val="36"/>
          <w:szCs w:val="36"/>
        </w:rPr>
        <w:t>Case Study:</w:t>
      </w:r>
      <w:r w:rsidR="00BB4283" w:rsidRPr="00BB4283">
        <w:rPr>
          <w:sz w:val="36"/>
          <w:szCs w:val="36"/>
        </w:rPr>
        <w:t xml:space="preserve"> </w:t>
      </w:r>
      <w:r w:rsidR="00BB4283" w:rsidRPr="00BB4283">
        <w:rPr>
          <w:color w:val="auto"/>
          <w:sz w:val="36"/>
          <w:szCs w:val="36"/>
        </w:rPr>
        <w:t xml:space="preserve">Data Ingestion and </w:t>
      </w:r>
      <w:r w:rsidR="00BB4283">
        <w:rPr>
          <w:color w:val="auto"/>
          <w:sz w:val="36"/>
          <w:szCs w:val="36"/>
        </w:rPr>
        <w:t>Data Manipulation</w:t>
      </w:r>
    </w:p>
    <w:p w14:paraId="6E66038D" w14:textId="77777777" w:rsidR="000E593F" w:rsidRPr="00E60F60" w:rsidRDefault="00000000">
      <w:pPr>
        <w:pStyle w:val="Heading1"/>
        <w:rPr>
          <w:color w:val="auto"/>
        </w:rPr>
      </w:pPr>
      <w:r w:rsidRPr="00E60F60">
        <w:rPr>
          <w:color w:val="auto"/>
        </w:rPr>
        <w:t>Scenario Overview</w:t>
      </w:r>
    </w:p>
    <w:p w14:paraId="5AA3367A" w14:textId="6C21FAF8" w:rsidR="000E593F" w:rsidRPr="00E60F60" w:rsidRDefault="00000000">
      <w:r w:rsidRPr="00E60F60">
        <w:t xml:space="preserve">Every day, </w:t>
      </w:r>
      <w:r w:rsidR="00E60F60">
        <w:t>four</w:t>
      </w:r>
      <w:r w:rsidRPr="00E60F60">
        <w:t xml:space="preserve"> file</w:t>
      </w:r>
      <w:r w:rsidR="00E60F60">
        <w:t>s</w:t>
      </w:r>
      <w:r w:rsidRPr="00E60F60">
        <w:t xml:space="preserve"> </w:t>
      </w:r>
      <w:r w:rsidR="00E60F60">
        <w:t>are</w:t>
      </w:r>
      <w:r w:rsidRPr="00E60F60">
        <w:t xml:space="preserve"> received via email as an attachment</w:t>
      </w:r>
      <w:r w:rsidR="00E60F60">
        <w:t xml:space="preserve"> for previous day data.</w:t>
      </w:r>
      <w:r w:rsidRPr="00E60F60">
        <w:br/>
        <w:t xml:space="preserve">1. Three </w:t>
      </w:r>
      <w:r w:rsidR="00E60F60">
        <w:t>files</w:t>
      </w:r>
      <w:r w:rsidRPr="00E60F60">
        <w:t xml:space="preserve"> represent daily order details (including signups, </w:t>
      </w:r>
      <w:r w:rsidR="00E60F60">
        <w:t>transfers</w:t>
      </w:r>
      <w:r w:rsidRPr="00E60F60">
        <w:t xml:space="preserve">, and </w:t>
      </w:r>
      <w:r w:rsidR="00E60F60">
        <w:t>churn</w:t>
      </w:r>
      <w:r w:rsidRPr="00E60F60">
        <w:t xml:space="preserve"> events).</w:t>
      </w:r>
      <w:r w:rsidRPr="00E60F60">
        <w:br/>
        <w:t xml:space="preserve">2. One </w:t>
      </w:r>
      <w:r w:rsidR="00E60F60">
        <w:t>file</w:t>
      </w:r>
      <w:r w:rsidRPr="00E60F60">
        <w:t xml:space="preserve"> contains a list of active services as of the previous day.</w:t>
      </w:r>
      <w:r w:rsidRPr="00E60F60">
        <w:br/>
      </w:r>
      <w:r w:rsidRPr="00E60F60">
        <w:br/>
        <w:t>You are required to automate the extraction, processing, and ingestion of this data into raw tables, followed by building a flattened table in SQL for further analysis.</w:t>
      </w:r>
      <w:r w:rsidR="00E60F60">
        <w:t xml:space="preserve"> User should be able to see the service events and status in one view.</w:t>
      </w:r>
    </w:p>
    <w:p w14:paraId="07D3722C" w14:textId="77777777" w:rsidR="000E593F" w:rsidRPr="00E60F60" w:rsidRDefault="00000000">
      <w:pPr>
        <w:pStyle w:val="Heading2"/>
        <w:rPr>
          <w:color w:val="auto"/>
        </w:rPr>
      </w:pPr>
      <w:r w:rsidRPr="00E60F60">
        <w:rPr>
          <w:color w:val="auto"/>
        </w:rPr>
        <w:t>Part 1: Python Task</w:t>
      </w:r>
    </w:p>
    <w:p w14:paraId="55CFC259" w14:textId="77777777" w:rsidR="000E593F" w:rsidRPr="00E60F60" w:rsidRDefault="00000000">
      <w:r w:rsidRPr="00E60F60">
        <w:t>You are required to develop a Python script that performs the following:</w:t>
      </w:r>
    </w:p>
    <w:p w14:paraId="1E5FAB4C" w14:textId="632DE410" w:rsidR="000E593F" w:rsidRPr="00E60F60" w:rsidRDefault="00000000">
      <w:r w:rsidRPr="00E60F60">
        <w:t>1. Fetch Emails from Outlook:</w:t>
      </w:r>
      <w:r w:rsidRPr="00E60F60">
        <w:br/>
        <w:t xml:space="preserve">   - The script should connect to your Outlook inbox and download emails from a specific folder.</w:t>
      </w:r>
      <w:r w:rsidRPr="00E60F60">
        <w:br/>
        <w:t xml:space="preserve">   - Extract the attached file from the email.</w:t>
      </w:r>
    </w:p>
    <w:p w14:paraId="573B49B7" w14:textId="1FFAEB43" w:rsidR="000E593F" w:rsidRPr="00E60F60" w:rsidRDefault="00000000">
      <w:r w:rsidRPr="00E60F60">
        <w:t>2. Process the Excel File:</w:t>
      </w:r>
      <w:r w:rsidRPr="00E60F60">
        <w:br/>
        <w:t xml:space="preserve">   - Read the 4 </w:t>
      </w:r>
      <w:r w:rsidR="00E60F60">
        <w:t>files</w:t>
      </w:r>
      <w:r w:rsidRPr="00E60F60">
        <w:t xml:space="preserve"> using Python’s </w:t>
      </w:r>
      <w:r w:rsidR="00AE0496" w:rsidRPr="00E60F60">
        <w:t>pandas’</w:t>
      </w:r>
      <w:r w:rsidRPr="00E60F60">
        <w:t xml:space="preserve"> library.</w:t>
      </w:r>
      <w:r w:rsidRPr="00E60F60">
        <w:br/>
        <w:t xml:space="preserve">     - Order</w:t>
      </w:r>
      <w:r w:rsidR="00E60F60">
        <w:t>s</w:t>
      </w:r>
      <w:r w:rsidRPr="00E60F60">
        <w:t xml:space="preserve">: Combine and clean the data from the 3 </w:t>
      </w:r>
      <w:r w:rsidR="00E60F60">
        <w:t>files (Service, Customer, Order)</w:t>
      </w:r>
      <w:r w:rsidRPr="00E60F60">
        <w:t>.</w:t>
      </w:r>
      <w:r w:rsidR="00AE0496">
        <w:t xml:space="preserve"> Take only those that can be mapped with Service file.</w:t>
      </w:r>
      <w:r w:rsidRPr="00E60F60">
        <w:br/>
        <w:t xml:space="preserve">     - </w:t>
      </w:r>
      <w:r w:rsidR="00E60F60">
        <w:t>Actives</w:t>
      </w:r>
      <w:r w:rsidRPr="00E60F60">
        <w:t xml:space="preserve">: Process the data from the active </w:t>
      </w:r>
      <w:r w:rsidR="00E60F60">
        <w:t xml:space="preserve">file </w:t>
      </w:r>
      <w:r w:rsidRPr="00E60F60">
        <w:t xml:space="preserve">to capture the list of </w:t>
      </w:r>
      <w:r w:rsidR="00E60F60">
        <w:t xml:space="preserve">active </w:t>
      </w:r>
      <w:r w:rsidRPr="00E60F60">
        <w:t>services as of the previous day.</w:t>
      </w:r>
      <w:r w:rsidRPr="00E60F60">
        <w:br/>
        <w:t xml:space="preserve">   - Perform basic data cleaning, including handling missing values, adjusting column data types, and any necessary formatting to prepare the data for ingestion.</w:t>
      </w:r>
    </w:p>
    <w:p w14:paraId="5898BC2B" w14:textId="77777777" w:rsidR="00AE0496" w:rsidRDefault="00000000">
      <w:pPr>
        <w:contextualSpacing/>
      </w:pPr>
      <w:r w:rsidRPr="00E60F60">
        <w:t>3. Ingest Data into Raw Tables:</w:t>
      </w:r>
      <w:r w:rsidRPr="00E60F60">
        <w:br/>
        <w:t xml:space="preserve">   - Write each </w:t>
      </w:r>
      <w:r w:rsidR="00AE0496">
        <w:t>file</w:t>
      </w:r>
      <w:r w:rsidRPr="00E60F60">
        <w:t xml:space="preserve"> into a corresponding raw table within your database. You should create the following tables:</w:t>
      </w:r>
    </w:p>
    <w:p w14:paraId="24C8A48F" w14:textId="77777777" w:rsidR="00AE0496" w:rsidRDefault="00AE0496" w:rsidP="00AE0496">
      <w:pPr>
        <w:ind w:firstLine="720"/>
        <w:contextualSpacing/>
      </w:pPr>
      <w:r>
        <w:t>1. Order Table</w:t>
      </w:r>
    </w:p>
    <w:p w14:paraId="1887D9C9" w14:textId="40C4E9E9" w:rsidR="000E593F" w:rsidRPr="00E60F60" w:rsidRDefault="00AE0496" w:rsidP="00AE0496">
      <w:pPr>
        <w:ind w:firstLine="720"/>
        <w:contextualSpacing/>
      </w:pPr>
      <w:r>
        <w:t>2. Active Service Table</w:t>
      </w:r>
      <w:r w:rsidRPr="00E60F60">
        <w:br/>
        <w:t xml:space="preserve">   - </w:t>
      </w:r>
      <w:r w:rsidR="00E60F60">
        <w:t>SQL Alchemy, NZ Alchemy are not supported by Netezza. Please think through how you will be able to ingest the data to the database.</w:t>
      </w:r>
    </w:p>
    <w:p w14:paraId="2EBAA181" w14:textId="77777777" w:rsidR="000E593F" w:rsidRPr="00E60F60" w:rsidRDefault="00000000">
      <w:pPr>
        <w:pStyle w:val="Heading2"/>
        <w:rPr>
          <w:color w:val="auto"/>
        </w:rPr>
      </w:pPr>
      <w:r w:rsidRPr="00E60F60">
        <w:rPr>
          <w:color w:val="auto"/>
        </w:rPr>
        <w:t>Part 2: SQL Task</w:t>
      </w:r>
    </w:p>
    <w:p w14:paraId="48D28F28" w14:textId="77777777" w:rsidR="000E593F" w:rsidRPr="00E60F60" w:rsidRDefault="00000000">
      <w:r w:rsidRPr="00E60F60">
        <w:t>Using the raw tables created in the previous step, write SQL queries to perform the following:</w:t>
      </w:r>
    </w:p>
    <w:p w14:paraId="4CF08F4B" w14:textId="35CFC925" w:rsidR="00AE0496" w:rsidRDefault="00000000">
      <w:pPr>
        <w:contextualSpacing/>
      </w:pPr>
      <w:r w:rsidRPr="00E60F60">
        <w:t>1. Build a Flattened Table for Analysis:</w:t>
      </w:r>
      <w:r w:rsidRPr="00E60F60">
        <w:br/>
        <w:t xml:space="preserve">   - Join and aggregate the data from the </w:t>
      </w:r>
      <w:r w:rsidR="00AE0496">
        <w:t xml:space="preserve">order table </w:t>
      </w:r>
      <w:r w:rsidRPr="00E60F60">
        <w:t xml:space="preserve">and the active service </w:t>
      </w:r>
      <w:r w:rsidR="00AE0496">
        <w:t>table</w:t>
      </w:r>
      <w:r w:rsidRPr="00E60F60">
        <w:t xml:space="preserve"> to create a flattened table that will be used for analysis.</w:t>
      </w:r>
    </w:p>
    <w:p w14:paraId="2124D906" w14:textId="13367E3F" w:rsidR="000E0631" w:rsidRDefault="00AE0496">
      <w:pPr>
        <w:contextualSpacing/>
      </w:pPr>
      <w:r>
        <w:lastRenderedPageBreak/>
        <w:t xml:space="preserve">   - Flattened table will be a snapshot of orders and status of the service on a daily, weekly and monthly frequency</w:t>
      </w:r>
      <w:r w:rsidRPr="00E60F60">
        <w:br/>
        <w:t xml:space="preserve">   - This table should</w:t>
      </w:r>
      <w:r w:rsidR="00E60F60">
        <w:t xml:space="preserve"> be able to</w:t>
      </w:r>
      <w:r w:rsidRPr="00E60F60">
        <w:t xml:space="preserve"> track:</w:t>
      </w:r>
      <w:r w:rsidRPr="00E60F60">
        <w:br/>
        <w:t xml:space="preserve">     - Whether a service </w:t>
      </w:r>
      <w:r w:rsidR="000E0631">
        <w:t>is</w:t>
      </w:r>
      <w:r w:rsidRPr="00E60F60">
        <w:t xml:space="preserve"> a </w:t>
      </w:r>
      <w:r w:rsidR="000E0631">
        <w:t xml:space="preserve">new </w:t>
      </w:r>
      <w:r w:rsidRPr="00E60F60">
        <w:t>signup.</w:t>
      </w:r>
      <w:r w:rsidRPr="00E60F60">
        <w:br/>
        <w:t xml:space="preserve">     - Whether a service has made a </w:t>
      </w:r>
      <w:r w:rsidR="000E0631">
        <w:t>churn</w:t>
      </w:r>
      <w:r w:rsidRPr="00E60F60">
        <w:t xml:space="preserve"> event.</w:t>
      </w:r>
    </w:p>
    <w:p w14:paraId="21654102" w14:textId="77777777" w:rsidR="000E0631" w:rsidRDefault="000E0631" w:rsidP="000E0631">
      <w:r>
        <w:t xml:space="preserve">     - Whether the new signup is a transfer</w:t>
      </w:r>
      <w:r w:rsidRPr="00E60F60">
        <w:br/>
        <w:t xml:space="preserve">     - The </w:t>
      </w:r>
      <w:proofErr w:type="gramStart"/>
      <w:r w:rsidRPr="00E60F60">
        <w:t>current status</w:t>
      </w:r>
      <w:proofErr w:type="gramEnd"/>
      <w:r w:rsidRPr="00E60F60">
        <w:t xml:space="preserve"> of the service (e.g., active or inactive)</w:t>
      </w:r>
    </w:p>
    <w:p w14:paraId="6537D8DC" w14:textId="77777777" w:rsidR="000E593F" w:rsidRPr="00E60F60" w:rsidRDefault="00000000">
      <w:pPr>
        <w:pStyle w:val="Heading1"/>
        <w:rPr>
          <w:color w:val="auto"/>
        </w:rPr>
      </w:pPr>
      <w:r w:rsidRPr="00E60F60">
        <w:rPr>
          <w:color w:val="auto"/>
        </w:rPr>
        <w:t>Deliverables</w:t>
      </w:r>
    </w:p>
    <w:p w14:paraId="2A876111" w14:textId="77777777" w:rsidR="000E593F" w:rsidRPr="00E60F60" w:rsidRDefault="00000000">
      <w:r w:rsidRPr="00E60F60">
        <w:t>1. Python Code:</w:t>
      </w:r>
      <w:r w:rsidRPr="00E60F60">
        <w:br/>
        <w:t xml:space="preserve">   - A script that automatically fetches the daily file, processes the worksheets, and ingests the data into the database’s raw tables.</w:t>
      </w:r>
    </w:p>
    <w:p w14:paraId="36BA9FA8" w14:textId="7EE33262" w:rsidR="000E593F" w:rsidRPr="00E60F60" w:rsidRDefault="00000000">
      <w:r w:rsidRPr="00E60F60">
        <w:t>2. SQL Scripts:</w:t>
      </w:r>
      <w:r w:rsidRPr="00E60F60">
        <w:br/>
        <w:t xml:space="preserve">   - SQL queries that create the necessary flattened table for analysis.</w:t>
      </w:r>
    </w:p>
    <w:sectPr w:rsidR="000E593F" w:rsidRPr="00E60F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715803">
    <w:abstractNumId w:val="8"/>
  </w:num>
  <w:num w:numId="2" w16cid:durableId="1096631574">
    <w:abstractNumId w:val="6"/>
  </w:num>
  <w:num w:numId="3" w16cid:durableId="2076851650">
    <w:abstractNumId w:val="5"/>
  </w:num>
  <w:num w:numId="4" w16cid:durableId="903684210">
    <w:abstractNumId w:val="4"/>
  </w:num>
  <w:num w:numId="5" w16cid:durableId="1524127484">
    <w:abstractNumId w:val="7"/>
  </w:num>
  <w:num w:numId="6" w16cid:durableId="417142561">
    <w:abstractNumId w:val="3"/>
  </w:num>
  <w:num w:numId="7" w16cid:durableId="1558737868">
    <w:abstractNumId w:val="2"/>
  </w:num>
  <w:num w:numId="8" w16cid:durableId="2003196487">
    <w:abstractNumId w:val="1"/>
  </w:num>
  <w:num w:numId="9" w16cid:durableId="530260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0631"/>
    <w:rsid w:val="000E593F"/>
    <w:rsid w:val="0015074B"/>
    <w:rsid w:val="0029639D"/>
    <w:rsid w:val="00326F90"/>
    <w:rsid w:val="00411566"/>
    <w:rsid w:val="005404A1"/>
    <w:rsid w:val="009D3686"/>
    <w:rsid w:val="00AA1D8D"/>
    <w:rsid w:val="00AE0496"/>
    <w:rsid w:val="00B47730"/>
    <w:rsid w:val="00BB4283"/>
    <w:rsid w:val="00BF69E7"/>
    <w:rsid w:val="00CB0664"/>
    <w:rsid w:val="00D005DD"/>
    <w:rsid w:val="00E60F6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577A7C"/>
  <w14:defaultImageDpi w14:val="300"/>
  <w15:docId w15:val="{6E01974D-77DA-4A2C-99A0-1EA94F66F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SOTTO Eugene Moral</cp:lastModifiedBy>
  <cp:revision>3</cp:revision>
  <dcterms:created xsi:type="dcterms:W3CDTF">2024-10-22T07:04:00Z</dcterms:created>
  <dcterms:modified xsi:type="dcterms:W3CDTF">2024-10-22T07:19:00Z</dcterms:modified>
  <cp:category/>
</cp:coreProperties>
</file>